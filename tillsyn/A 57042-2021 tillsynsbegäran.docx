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57042-2021 i Mjölby kommun</w:t>
      </w:r>
    </w:p>
    <w:p>
      <w:r>
        <w:t>Detta dokument behandlar höga naturvärden i avverkningsanmälan A 57042-2021 i Mjölby kommun. Denna avverkningsanmälan inkom 2021-10-13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gransotdyna (NT), tallticka (NT), ullticka (NT), vedskivlav (NT), vedtrappmossa (NT), flagellkvastmossa (S) och kattfotslav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57042-2021 karta.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6452539, E 514393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