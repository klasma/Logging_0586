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23130-2025 i Mjölby kommun</w:t>
      </w:r>
    </w:p>
    <w:p>
      <w:r>
        <w:t>Detta dokument behandlar höga naturvärden i avverkningsanmälan A 23130-2025 i Mjölby kommun. Denna avverkningsanmälan inkom 2025-05-14 09:16:49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axveronika (NT) och flentimotej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3130-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6474963, E 502411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